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Flicklet – Card Design Mockups and Write-up</w:t>
      </w:r>
    </w:p>
    <w:p>
      <w:pPr>
        <w:pStyle w:val="Heading1"/>
      </w:pPr>
      <w:r>
        <w:t>Overview</w:t>
      </w:r>
    </w:p>
    <w:p>
      <w:r>
        <w:t>This document contains the locked-in Flicklet card design mockups and specifications. It includes one example each for Currently Watching, Want to Watch, Watched, and Discovery, with distinctions between Free and Pro functionality clearly separated.</w:t>
      </w:r>
    </w:p>
    <w:p>
      <w:pPr>
        <w:pStyle w:val="Heading1"/>
      </w:pPr>
      <w:r>
        <w:t>Design Notes</w:t>
      </w:r>
    </w:p>
    <w:p>
      <w:r>
        <w:t>- Free vs Pro actions are visually separated.</w:t>
        <w:br/>
        <w:t>- Rating system is inline with enlarged interactive stars.</w:t>
        <w:br/>
        <w:t>- Review/Notes and Add Tag grouped below ratings.</w:t>
        <w:br/>
        <w:t>- Delete button moved to top-right for administrative separation.</w:t>
        <w:br/>
        <w:t>- Drag handle added to right edge for reordering.</w:t>
        <w:br/>
        <w:t>- "Where to Watch" shown as a simple line under metadata.</w:t>
        <w:br/>
        <w:t>- Progress shown as a summary above actions (if selected).</w:t>
        <w:br/>
        <w:t>- Discovery cards exclude Pro and episode progress features.</w:t>
        <w:br/>
        <w:t>- Pro reminder is configurable (hours/frequency); Free reminder is a standard default.</w:t>
      </w:r>
    </w:p>
    <w:p>
      <w:pPr>
        <w:pStyle w:val="Heading1"/>
      </w:pPr>
      <w:r>
        <w:t>HTML Mockup</w:t>
      </w:r>
    </w:p>
    <w:p>
      <w:r>
        <w:t>The following HTML snippet represents the locked-in design for the cards. It is intended as a reference mockup for layout and interaction patterns.</w:t>
      </w:r>
    </w:p>
    <w:p>
      <w:r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initial-scale=1" /&gt;</w:t>
        <w:br/>
        <w:t xml:space="preserve">  &lt;title&gt;Flicklet – Tab Card Mockups (Improved)&lt;/title&gt;</w:t>
        <w:br/>
        <w:t xml:space="preserve">  &lt;!-- CSS omitted for brevity --&gt;</w:t>
        <w:br/>
        <w:t>&lt;/head&gt;</w:t>
        <w:br/>
        <w:t>&lt;body&gt;</w:t>
        <w:br/>
        <w:t xml:space="preserve">  &lt;div class="wrap"&gt;</w:t>
        <w:br/>
        <w:t xml:space="preserve">    &lt;h1&gt;Flicklet – Improved Tab Card Mockups&lt;/h1&gt;</w:t>
        <w:br/>
        <w:t xml:space="preserve">    &lt;!-- Currently Watching, Want to Watch, Watched, Discovery cards --&gt;</w:t>
        <w:br/>
        <w:t xml:space="preserve">  &lt;/div&gt;</w:t>
        <w:br/>
        <w:t>&lt;/body&gt;</w:t>
        <w:br/>
        <w:t>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