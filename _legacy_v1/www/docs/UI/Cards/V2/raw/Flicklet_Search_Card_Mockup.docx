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Flicklet – Search Result Card Mockup (Locked)</w:t>
      </w:r>
    </w:p>
    <w:p>
      <w:pPr>
        <w:pStyle w:val="Heading1"/>
      </w:pPr>
      <w:r>
        <w:t>Behavior &amp; Rules (Locked)</w:t>
      </w:r>
    </w:p>
    <w:p>
      <w:r>
        <w:t>• Poster click opens TMDB (new tab).</w:t>
      </w:r>
    </w:p>
    <w:p>
      <w:r>
        <w:t>• No Pro-only features on Search cards (keep discovery clean).</w:t>
      </w:r>
    </w:p>
    <w:p>
      <w:r>
        <w:t>• Primary actions: Want to Watch, Currently Watching, Watched, Not Interested, Review/Notes, Add Tag.</w:t>
      </w:r>
    </w:p>
    <w:p>
      <w:r>
        <w:t>• Utility actions (right side): Similar To, Refine Search.</w:t>
      </w:r>
    </w:p>
    <w:p>
      <w:r>
        <w:t>• On add-to-list (e.g., Want to Watch), remove the item from the search results immediately.</w:t>
      </w:r>
    </w:p>
    <w:p>
      <w:r>
        <w:t>• Rating stars are inline (enlarged) and user-owned; no global aggregates shown.</w:t>
      </w:r>
    </w:p>
    <w:p>
      <w:r>
        <w:t>• Where to Watch is a simple line under metadata (source: TMDB).</w:t>
      </w:r>
    </w:p>
    <w:p>
      <w:r>
        <w:t>• No episode progress UI on Search cards.</w:t>
      </w:r>
    </w:p>
    <w:p>
      <w:r>
        <w:t>• Not Interested stores to a hidden list managed in Settings and should influence Discover logic (exclude).</w:t>
      </w:r>
    </w:p>
    <w:p>
      <w:pPr>
        <w:pStyle w:val="Heading1"/>
      </w:pPr>
      <w:r>
        <w:t>HTML Mockup</w:t>
      </w:r>
    </w:p>
    <w:p>
      <w:r>
        <w:t>Full HTML mockup for the Search Result card (poster left, content right, TMDB nav on poster click, core actions on the left, utility discovery actions on the right).</w:t>
      </w:r>
    </w:p>
    <w:p>
      <w:r>
        <w:rPr>
          <w:rFonts w:ascii="Consolas" w:hAnsi="Consolas"/>
          <w:sz w:val="18"/>
        </w:rPr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initial-scale=1" /&gt;</w:t>
        <w:br/>
        <w:t xml:space="preserve">  &lt;title&gt;Flicklet – Search Result Card Mockups (Refined)&lt;/title&gt;</w:t>
        <w:br/>
        <w:t xml:space="preserve">  &lt;style&gt;</w:t>
        <w:br/>
        <w:t xml:space="preserve">    :root{</w:t>
        <w:br/>
        <w:t xml:space="preserve">      --bg:#0f1115; --card:#171a21; --muted:#a9b3c1; --text:#e6eaf0; --line:#242a33; --accent:#4da3ff;</w:t>
        <w:br/>
        <w:t xml:space="preserve">      --btn:#232a34; --btn2:#1c222b; --shadow:0 6px 24px rgba(0,0,0,.35);</w:t>
        <w:br/>
        <w:t xml:space="preserve">    }</w:t>
        <w:br/>
        <w:t xml:space="preserve">    body{margin:0;background:var(--bg);color:var(--text);font:14px/1.4 system-ui,-apple-system,Segoe UI,Roboto,Ubuntu,Cantarell,Noto Sans,sans-serif}</w:t>
        <w:br/>
        <w:t xml:space="preserve">    .wrap{max-width:1000px;margin:24px auto;padding:0 16px 64px}</w:t>
        <w:br/>
        <w:t xml:space="preserve">    h1{font-size:22px;margin:8px 0 24px}</w:t>
        <w:br/>
        <w:t xml:space="preserve">    .card{position:relative;display:flex;background:var(--card);border:1px solid var(--line);border-radius:14px;overflow:hidden;box-shadow:var(--shadow);margin-bottom:24px;transition:transform .2s}</w:t>
        <w:br/>
        <w:t xml:space="preserve">    .card:hover{transform:translateY(-2px)}</w:t>
        <w:br/>
        <w:t xml:space="preserve">    .poster{flex:0 0 120px;aspect-ratio:2/3;background:#0b0d12 url('https://placehold.co/240x360?text=Poster') center/cover no-repeat;cursor:pointer}</w:t>
        <w:br/>
        <w:t xml:space="preserve">    .content{flex:1;padding:14px 16px;display:flex;flex-direction:column;position:relative}</w:t>
        <w:br/>
        <w:t xml:space="preserve">    .title{font-weight:700;font-size:16px;margin-bottom:4px}</w:t>
        <w:br/>
        <w:t xml:space="preserve">    .meta{color:var(--muted);font-size:12px;margin-bottom:4px}</w:t>
        <w:br/>
        <w:t xml:space="preserve">    .overview{color:var(--muted);font-size:13px;margin:6px 0 10px;max-height:3.2em;overflow:hidden}</w:t>
        <w:br/>
        <w:t xml:space="preserve">    .where{font-size:12px;color:var(--accent);margin-bottom:6px}</w:t>
        <w:br/>
        <w:t xml:space="preserve">    .badges{display:flex;gap:6px;flex-wrap:wrap;margin-bottom:6px}</w:t>
        <w:br/>
        <w:t xml:space="preserve">    .badge{border:1px solid var(--line);border-radius:6px;padding:2px 6px;font-size:11px;color:var(--muted)}</w:t>
        <w:br/>
        <w:t xml:space="preserve">    .rating{display:flex;align-items:center;gap:4px;margin:6px 0}</w:t>
        <w:br/>
        <w:t xml:space="preserve">    .rating span{font-size:20px;color:var(--accent);cursor:pointer}</w:t>
        <w:br/>
        <w:t xml:space="preserve">    .actions{margin-top:auto;display:flex;flex-wrap:wrap;gap:8px;justify-content:space-between;align-items:center}</w:t>
        <w:br/>
        <w:t xml:space="preserve">    .free-actions{display:flex;flex-wrap:wrap;gap:8px;padding:8px;border-radius:8px;border:1px dashed var(--line)}</w:t>
        <w:br/>
        <w:t xml:space="preserve">    .utility-actions{display:flex;gap:8px}</w:t>
        <w:br/>
        <w:t xml:space="preserve">    button{background:var(--btn);color:var(--text);border:1px solid var(--line);padding:6px 10px;border-radius:8px;font-size:12px;cursor:pointer}</w:t>
        <w:br/>
        <w:t xml:space="preserve">    button.secondary{background:var(--btn2)}</w:t>
        <w:br/>
        <w:t xml:space="preserve">  &lt;/style&gt;</w:t>
        <w:br/>
        <w:t>&lt;/head&gt;</w:t>
        <w:br/>
        <w:t>&lt;body&gt;</w:t>
        <w:br/>
        <w:t xml:space="preserve">  &lt;div class=\"wrap\"&gt;</w:t>
        <w:br/>
        <w:t xml:space="preserve">    &lt;h1&gt;Flicklet – Search Result Card Mockup&lt;/h1&gt;</w:t>
        <w:br/>
        <w:br/>
        <w:t xml:space="preserve">    &lt;!-- Search Result --&gt;</w:t>
        <w:br/>
        <w:t xml:space="preserve">    &lt;div class=\"card\"&gt;</w:t>
        <w:br/>
        <w:t xml:space="preserve">      &lt;a href=\"https://example.com/tmdb\" target=\"_blank\" rel=\"noopener noreferrer\"&gt;&lt;div class=\"poster\" title=\"Opens in TMDB\"&gt;&lt;/div&gt;&lt;/a&gt;</w:t>
        <w:br/>
        <w:t xml:space="preserve">      &lt;div class=\"content\"&gt;</w:t>
        <w:br/>
        <w:t xml:space="preserve">        &lt;div class=\"title\"&gt;Movie Title (2024)&lt;/div&gt;</w:t>
        <w:br/>
        <w:t xml:space="preserve">        &lt;div class=\"meta\"&gt;Drama • Runtime: 120m&lt;/div&gt;</w:t>
        <w:br/>
        <w:t xml:space="preserve">        &lt;div class=\"where\"&gt;Where to Watch: Netflix&lt;/div&gt;</w:t>
        <w:br/>
        <w:t xml:space="preserve">        &lt;div class=\"overview\"&gt;Quick synopsis shown here. Limited to a few lines for scanability.&lt;/div&gt;</w:t>
        <w:br/>
        <w:t xml:space="preserve">        &lt;div class=\"badges\"&gt;&lt;span class=\"badge\"&gt;NEW&lt;/span&gt;&lt;span class=\"badge\"&gt;TRENDING&lt;/span&gt;&lt;/div&gt;</w:t>
        <w:br/>
        <w:t xml:space="preserve">        &lt;div class=\"rating\"&gt;★ ★ ☆ ☆ ☆ &lt;span class=\"muted\"&gt;(Your rating)&lt;/span&gt;&lt;/div&gt;</w:t>
        <w:br/>
        <w:t xml:space="preserve">        &lt;div class=\"actions\"&gt;</w:t>
        <w:br/>
        <w:t xml:space="preserve">          &lt;div class=\"free-actions\"&gt;</w:t>
        <w:br/>
        <w:t xml:space="preserve">            &lt;button&gt;Want to Watch&lt;/button&gt;&lt;button&gt;Currently Watching&lt;/button&gt;&lt;button&gt;Watched&lt;/button&gt;&lt;button&gt;Not Interested&lt;/button&gt;</w:t>
        <w:br/>
        <w:t xml:space="preserve">            &lt;button&gt;Review/Notes&lt;/button&gt;&lt;button&gt;Add Tag&lt;/button&gt;</w:t>
        <w:br/>
        <w:t xml:space="preserve">          &lt;/div&gt;</w:t>
        <w:br/>
        <w:t xml:space="preserve">          &lt;div class=\"utility-actions\"&gt;</w:t>
        <w:br/>
        <w:t xml:space="preserve">            &lt;button class=\"secondary\"&gt;Similar To&lt;/button&gt;</w:t>
        <w:br/>
        <w:t xml:space="preserve">            &lt;button class=\"secondary\"&gt;Refine Search&lt;/button&gt;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br/>
        <w:t xml:space="preserve">  &lt;/div&gt;</w:t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